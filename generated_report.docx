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QR</w:t>
      </w:r>
    </w:p>
    <w:p>
      <w:pPr>
        <w:pStyle w:val="Heading2"/>
      </w:pPr>
      <w:r>
        <w:t>ABSTRACT</w:t>
      </w:r>
    </w:p>
    <w:p>
      <w:pPr>
        <w:jc w:val="both"/>
      </w:pPr>
      <w:r>
        <w:t>The QR-based attendance system represents a contemporary approach to attendance tracking across educational institutions and organizations. Leveraging QR codes for student, faculty, and staff identification, this system offers a swift and effective means of monitoring attendance. It comprises two primary components: the backend and the frontend. The backend manages user databases, class details, and attendance records, while the frontend facilitates user interactions with the system.Notably, the system offers enhanced accuracy. By relying on individual QR code scans, it eradicates the prospect of proxy attendance, a practice where absent students mark each other as present. Furthermore, QR-based attendance systems are highly adaptable. Administrators can effortlessly incorporate new users, classes, and attendance parameters. Additionally, integration with other software tools, such as student information systems, ensures a seamless user experience.This particular system utilizes QR codes to record attendance for students, employees, or any defined group. The process involves generating distinct QR codes for each individual, which can then be scanned using a mobile device or a webcam. These codes contain pertinent information like the individual's name, ID number, and other relevant details.The system obviates the necessity for traditional attendance methods such as manual sign-in sheets, roll-calls, or swipe cards. It ensures accuracy, eliminates errors, and optimizes time management. Real-time availability of attendance data empowers educators, supervisors, or administrators to monitor attendance promptly.Security is a key aspect of the QR code-based attendance system. Each QR code is unique and usable only once, ensuring that only authorized individuals can mark attendance. This characteristic mitigates the risks associated with fraud or misuse.Moreover, the system is cost-effective and demands minimal infrastructure or maintenance, making it a practical choice for various institutions and organizations seeking an efficient attendance tracking solution.</w:t>
      </w:r>
    </w:p>
    <w:p>
      <w:pPr>
        <w:pStyle w:val="Heading2"/>
      </w:pPr>
      <w:r>
        <w:t>INTRODUCTION</w:t>
      </w:r>
    </w:p>
    <w:p>
      <w:pPr>
        <w:jc w:val="both"/>
      </w:pPr>
      <w:r>
        <w:t>The QR-based attendance system represents a contemporary approach to attendance tracking across educational institutions and organizations. Leveraging QR codes for student, faculty, and staff identification, this system offers a swift and effective means of monitoring attendance. It comprises two primary components: the backend and the frontend. The backend manages user databases, class details, and attendance records, while the frontend facilitates user interactions with the system.Notably, the system offers enhanced accuracy. By relying on individual QR code scans, it eradicates the prospect of proxy attendance, a practice where absent students mark each other as present. Furthermore, QR-based attendance systems are highly adaptable. Administrators can effortlessly incorporate new users, classes, and attendance parameters. Additionally, integration with other software tools, such as student information systems, ensures a seamless user experience.This particular system utilizes QR codes to record attendance for students, employees, or any defined group. The process involves generating distinct QR codes for each individual, which can then be scanned using a mobile device or a webcam. These codes contain pertinent information like the individual's name, ID number, and other relevant details.The system obviates the necessity for traditional attendance methods such as manual sign-in sheets, roll-calls, or swipe cards. It ensures accuracy, eliminates errors, and optimizes time management. Real-time availability of attendance data empowers educators, supervisors, or administrators to monitor attendance promptly.Security is a key aspect of the QR code-based attendance system. Each QR code is unique and usable only once, ensuring that only authorized individuals can mark attendance. This characteristic mitigates the risks associated with fraud or misuse.Moreover, the system is cost-effective and demands minimal infrastructure or maintenance, making it a practical choice for various institutions and organizations seeking an efficient attendance tracking solution.The QR-based attendance system represents a contemporary approach to attendance tracking across educational institutions and organizations. Leveraging QR codes for student, faculty, and staff identification, this system offers a swift and effective means of monitoring attendance. It comprises two primary components: the backend and the frontend. The backend manages user databases, class details, and attendance records, while the frontend facilitates user interactions with the system.Notably, the system offers enhanced accuracy. By relying on individual QR code scans, it eradicates the prospect of proxy attendance, a practice where absent students mark each other as present. Furthermore, QR-based attendance systems are highly adaptable. Administrators can effortlessly incorporate new users, classes, and attendance parameters. Additionally, integration with other software tools, such as student information systems, ensures a seamless user experience.This particular system utilizes QR codes to record attendance for students, employees, or any defined group. The process involves generating distinct QR codes for each individual, which can then be scanned using a mobile device or a webcam. These codes contain pertinent information like the individual's name, ID number, and other relevant details.The system obviates the necessity for traditional attendance methods such as manual sign-in sheets, roll-calls, or swipe cards. It ensures accuracy, eliminates errors, and optimizes time management. Real-time availability of attendance data empowers educators, supervisors, or administrators to monitor attendance promptly.Security is a key aspect of the QR code-based attendance system. Each QR code is unique and usable only once, ensuring that only authorized individuals can mark attendance. This characteristic mitigates the risks associated with fraud or misuse.Moreover, the system is cost-effective and demands minimal infrastructure or maintenance, making it a practical choice for various institutions and organizations seeking an efficient attendance tracking solution.The QR-based attendance system represents a contemporary approach to attendance tracking across educational institutions and organizations. Leveraging QR codes for student, faculty, and staff identification, this system offers a swift and effective means of monitoring attendance. It comprises two primary components: the backend and the frontend. The backend manages user databases, class details, and attendance records, while the frontend facilitates user interactions with the system.Notably, the system offers enhanced accuracy. By relying on individual QR code scans, it eradicates the prospect of proxy attendance, a practice where absent students mark each other as present. Furthermore, QR-based attendance systems are highly adaptable. Administrators can effortlessly incorporate new users, classes, and attendance parameters. Additionally, integration with other software tools, such as student information systems, ensures a seamless user experience.This particular system utilizes QR codes to record attendance for students, employees, or any defined group. The process involves generating distinct QR codes for each individual, which can then be scanned using a mobile device or a webcam. These codes contain pertinent information like the individual's name, ID number, and other relevant details.The system obviates the necessity for traditional attendance methods such as manual sign-in sheets, roll-calls, or swipe cards. It ensures accuracy, eliminates errors, and optimizes time management. Real-time availability of attendance data empowers educators, supervisors, or administrators to monitor attendance promptly.Security is a key aspect of the QR code-based attendance system. Each QR code is unique and usable only once, ensuring that only authorized individuals can mark attendance. This characteristic mitigates the risks associated with fraud or misuse.Moreover, the system is cost-effective and demands minimal infrastructure or maintenance, making it a practical choice for various institutions and organizations seeking an efficient attendance tracking solution.The QR-based attendance system represents a contemporary approach to attendance tracking across educational institutions and organizations. Leveraging QR codes for student, faculty, and staff identification, this system offers a swift and effective means of monitoring attendance. It comprises two primary components: the backend and the frontend. The backend manages user databases, class details, and attendance records, while the frontend facilitates user interactions with the system.Notably, the system offers enhanced accuracy. By relying on individual QR code scans, it eradicates the prospect of proxy attendance, a practice where absent students mark each other as present. Furthermore, QR-based attendance systems are highly adaptable. Administrators can effortlessly incorporate new users, classes, and attendance parameters. Additionally, integration with other software tools, such as student information systems, ensures a seamless user experience.This particular system utilizes QR codes to record attendance for students, employees, or any defined group. The process involves generating distinct QR codes for each individual, which can then be scanned using a mobile device or a webcam. These codes contain pertinent information like the individual's name, ID number, and other relevant details.The system obviates the necessity for traditional attendance methods such as manual sign-in sheets, roll-calls, or swipe cards. It ensures accuracy, eliminates errors, and optimizes time management. Real-time availability of attendance data empowers educators, supervisors, or administrators to monitor attendance promptly.Security is a key aspect of the QR code-based attendance system. Each QR code is unique and usable only once, ensuring that only authorized individuals can mark attendance. This characteristic mitigates the risks associated with fraud or misuse.Moreover, the system is cost-effective and demands minimal infrastructure or maintenance, making it a practical choice for various institutions and organizations seeking an efficient attendance tracking solution.</w:t>
      </w:r>
    </w:p>
    <w:p>
      <w:pPr>
        <w:pStyle w:val="Heading2"/>
      </w:pPr>
      <w:r>
        <w:t>Objectives</w:t>
      </w:r>
    </w:p>
    <w:p>
      <w:r>
        <w:t>- The QR-based attendance system represents a contemporary approach to attendance tracking across educational institutions and organizations. Leveraging QR codes for student, faculty, and staff identification, this system offers a swift and effective means of monitoring attendance. It comprises two primary components: the backend and the frontend. The backend manages user databases, class details, and attendance records, while the frontend facilitates user interactions with the system.Notably, the system offers enhanced accuracy. By relying on individual QR code scans, it eradicates the prospect of proxy attendance, a practice where absent students mark each other as present. Furthermore, QR-based attendance systems are highly adaptable. Administrators can effortlessly incorporate new users, classes, and attendance parameters. Additionally, integration with other software tools, such as student information systems, ensures a seamless user experience.This particular system utilizes QR codes to record attendance for students, employees, or any defined group. The process involves generating distinct QR codes for each individual, which can then be scanned using a mobile device or a webcam. These codes contain pertinent information like the individual's name, ID number, and other relevant details.The system obviates the necessity for traditional attendance methods such as manual sign-in sheets, roll-calls, or swipe cards. It ensures accuracy, eliminates errors, and optimizes time management. Real-time availability of attendance data empowers educators, supervisors, or administrators to monitor attendance promptly.Security is a key aspect of the QR code-based attendance system. Each QR code is unique and usable only once, ensuring that only authorized individuals can mark attendance. This characteristic mitigates the risks associated with fraud or misuse.Moreover, the system is cost-effective and demands minimal infrastructure or maintenance, making it a practical choice for various institutions and organizations seeking an efficient attendance tracking 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